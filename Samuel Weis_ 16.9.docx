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A91" w:rsidRDefault="00C64622">
      <w:pPr>
        <w:pStyle w:val="Nadpis1"/>
      </w:pPr>
      <w:r>
        <w:t xml:space="preserve">Projekt: Odhaľovanie a ošetrovanie odľahlých hodnôt (Heart Disease) – </w:t>
      </w:r>
      <w:bookmarkStart w:id="0" w:name="_GoBack"/>
      <w:r>
        <w:t>verzia pre 3. ročník</w:t>
      </w:r>
    </w:p>
    <w:bookmarkEnd w:id="0"/>
    <w:p w:rsidR="00E45A91" w:rsidRDefault="00C64622">
      <w:proofErr w:type="spellStart"/>
      <w:r>
        <w:t>Meno</w:t>
      </w:r>
      <w:proofErr w:type="spellEnd"/>
      <w:r>
        <w:t xml:space="preserve"> </w:t>
      </w:r>
      <w:proofErr w:type="spellStart"/>
      <w:r>
        <w:t>študenta</w:t>
      </w:r>
      <w:proofErr w:type="spellEnd"/>
      <w:r>
        <w:t xml:space="preserve">: </w:t>
      </w:r>
      <w:r w:rsidR="00CA61A7">
        <w:t>Samuel Weis</w:t>
      </w:r>
      <w:r>
        <w:br/>
      </w:r>
      <w:proofErr w:type="spellStart"/>
      <w:r>
        <w:t>Trieda</w:t>
      </w:r>
      <w:proofErr w:type="spellEnd"/>
      <w:r>
        <w:t xml:space="preserve">: 3. </w:t>
      </w:r>
      <w:proofErr w:type="spellStart"/>
      <w:r>
        <w:t>ročník</w:t>
      </w:r>
      <w:proofErr w:type="spellEnd"/>
      <w:r>
        <w:br/>
      </w:r>
      <w:proofErr w:type="spellStart"/>
      <w:r>
        <w:t>Dátum</w:t>
      </w:r>
      <w:proofErr w:type="spellEnd"/>
      <w:r>
        <w:t xml:space="preserve">: </w:t>
      </w:r>
      <w:r w:rsidR="00CA61A7">
        <w:t>16.9 2025</w:t>
      </w:r>
    </w:p>
    <w:p w:rsidR="00E45A91" w:rsidRDefault="00C64622">
      <w:pPr>
        <w:pStyle w:val="Nadpis2"/>
      </w:pPr>
      <w:r>
        <w:t>🎯</w:t>
      </w:r>
      <w:r>
        <w:t xml:space="preserve"> Cieľ projektu</w:t>
      </w:r>
    </w:p>
    <w:p w:rsidR="00E45A91" w:rsidRDefault="00C64622">
      <w:r>
        <w:t xml:space="preserve">Na dátach o srdcových ochoreniach ukážeme, ako nájsť a ošetriť odľahlé </w:t>
      </w:r>
      <w:r>
        <w:t>hodnoty (outliers) v dvoch číselných stĺpcoch:</w:t>
      </w:r>
      <w:r>
        <w:br/>
        <w:t>• trestbps – pokojový systolický tlak</w:t>
      </w:r>
      <w:r>
        <w:br/>
        <w:t>• chol – cholesterol</w:t>
      </w:r>
      <w:r>
        <w:br/>
      </w:r>
      <w:r>
        <w:br/>
        <w:t>Použijeme tri jednoduché metódy: Z‑score, Percentily a IQR. Porovnáme grafy pred/po a napíšeme krátky záver.</w:t>
      </w:r>
    </w:p>
    <w:p w:rsidR="00E45A91" w:rsidRDefault="00C64622">
      <w:pPr>
        <w:pStyle w:val="Nadpis2"/>
      </w:pPr>
      <w:r>
        <w:t>🗂</w:t>
      </w:r>
      <w:r>
        <w:t xml:space="preserve"> Dataset</w:t>
      </w:r>
    </w:p>
    <w:p w:rsidR="00E45A91" w:rsidRDefault="00C64622">
      <w:r>
        <w:t xml:space="preserve">Súbor: heart.csv (verzia UCI </w:t>
      </w:r>
      <w:r>
        <w:t>/ Kaggle Heart Disease)</w:t>
      </w:r>
      <w:r>
        <w:br/>
        <w:t>Poznámka: Do priečinka s kódom si ulož „heart.csv“. Nepoužívaj dlhé absolútne cesty typu C:\Users\...</w:t>
      </w:r>
    </w:p>
    <w:p w:rsidR="00E45A91" w:rsidRDefault="00C64622">
      <w:pPr>
        <w:pStyle w:val="Nadpis2"/>
      </w:pPr>
      <w:r>
        <w:t>⚙</w:t>
      </w:r>
      <w:r>
        <w:t>️</w:t>
      </w:r>
      <w:r>
        <w:t xml:space="preserve"> Príprava prostredia</w:t>
      </w:r>
    </w:p>
    <w:p w:rsidR="00E45A91" w:rsidRDefault="00C64622">
      <w:r>
        <w:t>Použijeme pandas, numpy, matplotlib, seaborn.</w:t>
      </w:r>
    </w:p>
    <w:p w:rsidR="00E45A91" w:rsidRDefault="00C64622">
      <w:pPr>
        <w:pStyle w:val="Zvraznencitcia"/>
      </w:pPr>
      <w:r>
        <w:t># (ak treba nainštalovať v termináli)</w:t>
      </w:r>
      <w:r>
        <w:br/>
        <w:t># pip install pandas nu</w:t>
      </w:r>
      <w:r>
        <w:t>mpy matplotlib seaborn</w:t>
      </w:r>
      <w:r>
        <w:br/>
      </w:r>
      <w:r>
        <w:br/>
        <w:t>import numpy as np</w:t>
      </w:r>
      <w:r>
        <w:br/>
        <w:t>import pandas as pd</w:t>
      </w:r>
      <w:r>
        <w:br/>
        <w:t>import matplotlib.pyplot as plt</w:t>
      </w:r>
      <w:r>
        <w:br/>
        <w:t>import seaborn as sns</w:t>
      </w:r>
      <w:r>
        <w:br/>
      </w:r>
      <w:r>
        <w:br/>
        <w:t>sns.set_style('whitegrid')</w:t>
      </w:r>
    </w:p>
    <w:p w:rsidR="00E45A91" w:rsidRDefault="00C64622">
      <w:pPr>
        <w:pStyle w:val="Nadpis2"/>
      </w:pPr>
      <w:r>
        <w:t>🪜</w:t>
      </w:r>
      <w:r>
        <w:t xml:space="preserve"> Postup krok za krokom (skopíruj do kódu)</w:t>
      </w:r>
    </w:p>
    <w:p w:rsidR="00E45A91" w:rsidRDefault="00C64622">
      <w:pPr>
        <w:pStyle w:val="slovanzoznam"/>
      </w:pPr>
      <w:r>
        <w:t>KROK 1 – Načítaj CSV a vyber stĺpce:</w:t>
      </w:r>
    </w:p>
    <w:p w:rsidR="00E45A91" w:rsidRDefault="00C64622">
      <w:pPr>
        <w:pStyle w:val="Zvraznencitcia"/>
      </w:pPr>
      <w:r>
        <w:t xml:space="preserve"># </w:t>
      </w:r>
      <w:proofErr w:type="spellStart"/>
      <w:r>
        <w:t>Súbor</w:t>
      </w:r>
      <w:proofErr w:type="spellEnd"/>
      <w:r>
        <w:t xml:space="preserve"> 'heart.csv' </w:t>
      </w:r>
      <w:proofErr w:type="spellStart"/>
      <w:r>
        <w:t>ulož</w:t>
      </w:r>
      <w:proofErr w:type="spellEnd"/>
      <w:r>
        <w:t xml:space="preserve"> do ro</w:t>
      </w:r>
      <w:r>
        <w:t>vnakého priečinka ako tento .py/.ipynb</w:t>
      </w:r>
      <w:r>
        <w:br/>
      </w:r>
      <w:r>
        <w:lastRenderedPageBreak/>
        <w:t>df = pd.read_csv('heart.csv')   # napr. z Kaggle: age, sex, trestbps, chol, ...</w:t>
      </w:r>
      <w:r>
        <w:br/>
        <w:t>print(df.columns)</w:t>
      </w:r>
      <w:r>
        <w:br/>
      </w:r>
      <w:r>
        <w:br/>
        <w:t>cols = ['trestbps', 'chol']</w:t>
      </w:r>
      <w:r>
        <w:br/>
        <w:t>new_df = df[cols].copy()</w:t>
      </w:r>
      <w:r>
        <w:br/>
      </w:r>
      <w:r>
        <w:br/>
        <w:t>print(new_df.describe())</w:t>
      </w:r>
    </w:p>
    <w:p w:rsidR="00E45A91" w:rsidRDefault="00C64622">
      <w:pPr>
        <w:pStyle w:val="slovanzoznam"/>
      </w:pPr>
      <w:r>
        <w:t>KROK 2 – Rýchle grafy (boxplot + histog</w:t>
      </w:r>
      <w:r>
        <w:t>ram):</w:t>
      </w:r>
    </w:p>
    <w:p w:rsidR="00E45A91" w:rsidRDefault="00C64622">
      <w:pPr>
        <w:pStyle w:val="Zvraznencitcia"/>
      </w:pPr>
      <w:r>
        <w:t>fig, axes = plt.subplots(2, 2, figsize=(12, 8))</w:t>
      </w:r>
      <w:r>
        <w:br/>
        <w:t>sns.boxplot(data=new_df, y='trestbps', ax=axes[0,0], color='#0180CC')</w:t>
      </w:r>
      <w:r>
        <w:br/>
        <w:t>sns.histplot(data=new_df, x='trestbps', kde=True, ax=axes[0,1], color='#0180CC')</w:t>
      </w:r>
      <w:r>
        <w:br/>
        <w:t>sns.boxplot(data=new_df, y='chol', ax=axes[1,0], co</w:t>
      </w:r>
      <w:r>
        <w:t>lor='#0180CC')</w:t>
      </w:r>
      <w:r>
        <w:br/>
        <w:t>sns.histplot(data=new_df, x='chol', kde=True, ax=axes[1,1], color='#0180CC')</w:t>
      </w:r>
      <w:r>
        <w:br/>
        <w:t>plt.tight_layout()</w:t>
      </w:r>
      <w:r>
        <w:br/>
        <w:t>plt.show()</w:t>
      </w:r>
    </w:p>
    <w:p w:rsidR="00E45A91" w:rsidRDefault="00C64622">
      <w:pPr>
        <w:pStyle w:val="slovanzoznam"/>
      </w:pPr>
      <w:r>
        <w:t>KROK 3 – Pomocné funkcie (nájdi a „capni“ odľahlé hodnoty):</w:t>
      </w:r>
    </w:p>
    <w:p w:rsidR="00E45A91" w:rsidRDefault="00C64622">
      <w:pPr>
        <w:pStyle w:val="Zvraznencitcia"/>
      </w:pPr>
      <w:r>
        <w:t># 3 metódy prahov</w:t>
      </w:r>
      <w:r>
        <w:br/>
        <w:t>def zscore_bounds(s):</w:t>
      </w:r>
      <w:r>
        <w:br/>
        <w:t xml:space="preserve">    m, sd = s.mean(), s.std()</w:t>
      </w:r>
      <w:r>
        <w:br/>
        <w:t xml:space="preserve">    </w:t>
      </w:r>
      <w:r>
        <w:t>return (m - 3*sd), (m + 3*sd)</w:t>
      </w:r>
      <w:r>
        <w:br/>
      </w:r>
      <w:r>
        <w:br/>
        <w:t>def percentile_bounds(s):</w:t>
      </w:r>
      <w:r>
        <w:br/>
        <w:t xml:space="preserve">    return s.quantile(0.01), s.quantile(0.99)</w:t>
      </w:r>
      <w:r>
        <w:br/>
      </w:r>
      <w:r>
        <w:br/>
        <w:t>def iqr_bounds(s):</w:t>
      </w:r>
      <w:r>
        <w:br/>
        <w:t xml:space="preserve">    q1, q3 = s.quantile(0.25), s.quantile(0.75)</w:t>
      </w:r>
      <w:r>
        <w:br/>
        <w:t xml:space="preserve">    iqr = q3 - q1</w:t>
      </w:r>
      <w:r>
        <w:br/>
        <w:t xml:space="preserve">    return (q1 - 1.5*iqr), (q3 + 1.5*iqr)</w:t>
      </w:r>
      <w:r>
        <w:br/>
      </w:r>
      <w:r>
        <w:br/>
        <w:t># univerzálne „capovanie</w:t>
      </w:r>
      <w:r>
        <w:t>“ (ohraničenie do intervalu)</w:t>
      </w:r>
      <w:r>
        <w:br/>
        <w:t>def cap_series(s, lower, upper):</w:t>
      </w:r>
      <w:r>
        <w:br/>
      </w:r>
      <w:r>
        <w:lastRenderedPageBreak/>
        <w:t xml:space="preserve">    return s.clip(lower=lower, upper=upper)</w:t>
      </w:r>
      <w:r>
        <w:br/>
      </w:r>
      <w:r>
        <w:br/>
        <w:t># aplikácia na jeden stĺpec a jednu metódu</w:t>
      </w:r>
      <w:r>
        <w:br/>
        <w:t>def apply_capping(df_col, method_func, method_name):</w:t>
      </w:r>
      <w:r>
        <w:br/>
        <w:t xml:space="preserve">    lo, hi = method_func(df_col)</w:t>
      </w:r>
      <w:r>
        <w:br/>
        <w:t xml:space="preserve">    capped = cap_ser</w:t>
      </w:r>
      <w:r>
        <w:t>ies(df_col, lo, hi)</w:t>
      </w:r>
      <w:r>
        <w:br/>
        <w:t xml:space="preserve">    return capped.rename(df_col.name + f'_capped_{method_name}')</w:t>
      </w:r>
    </w:p>
    <w:p w:rsidR="00E45A91" w:rsidRDefault="00C64622">
      <w:pPr>
        <w:pStyle w:val="slovanzoznam"/>
      </w:pPr>
      <w:r>
        <w:t xml:space="preserve">KROK 4 – </w:t>
      </w:r>
      <w:proofErr w:type="spellStart"/>
      <w:r>
        <w:t>Aplikuj</w:t>
      </w:r>
      <w:proofErr w:type="spellEnd"/>
      <w:r>
        <w:t xml:space="preserve"> metódy na oba stĺpce:</w:t>
      </w:r>
    </w:p>
    <w:p w:rsidR="00E45A91" w:rsidRDefault="00C64622">
      <w:pPr>
        <w:pStyle w:val="Zvraznencitcia"/>
      </w:pPr>
      <w:r>
        <w:t>results = new_df.copy()</w:t>
      </w:r>
      <w:r>
        <w:br/>
        <w:t>for col in ['trestbps','chol']:</w:t>
      </w:r>
      <w:r>
        <w:br/>
        <w:t xml:space="preserve">    results[col + '_capped_zscore']     = apply_capping(new_df[col], zscore_</w:t>
      </w:r>
      <w:r>
        <w:t>bounds, 'zscore')</w:t>
      </w:r>
      <w:r>
        <w:br/>
        <w:t xml:space="preserve">    results[col + '_capped_percentile'] = apply_capping(new_df[col], percentile_bounds, 'percentile')</w:t>
      </w:r>
      <w:r>
        <w:br/>
        <w:t xml:space="preserve">    results[col + '_capped_iqr']        = apply_capping(new_df[col], iqr_bounds, 'iqr')</w:t>
      </w:r>
      <w:r>
        <w:br/>
      </w:r>
      <w:r>
        <w:br/>
        <w:t>print(results.filter(like='trestbps').describe(</w:t>
      </w:r>
      <w:r>
        <w:t>))</w:t>
      </w:r>
      <w:r>
        <w:br/>
        <w:t>print(results.filter(like='chol').describe())</w:t>
      </w:r>
    </w:p>
    <w:p w:rsidR="00E45A91" w:rsidRDefault="00C64622">
      <w:pPr>
        <w:pStyle w:val="slovanzoznam"/>
      </w:pPr>
      <w:r>
        <w:t>KROK 5 – Vizualizácie pred vs. po:</w:t>
      </w:r>
    </w:p>
    <w:p w:rsidR="00E45A91" w:rsidRDefault="00C64622">
      <w:pPr>
        <w:pStyle w:val="Zvraznencitcia"/>
      </w:pPr>
      <w:r>
        <w:t>def kde_compare(col):</w:t>
      </w:r>
      <w:r>
        <w:br/>
        <w:t xml:space="preserve">    plt.figure(figsize=(10,5))</w:t>
      </w:r>
      <w:r>
        <w:br/>
        <w:t xml:space="preserve">    sns.kdeplot(results[col], label='Original', linewidth=2)</w:t>
      </w:r>
      <w:r>
        <w:br/>
        <w:t xml:space="preserve">    sns.kdeplot(results[col + '_capped_zscore'], label='Z-</w:t>
      </w:r>
      <w:r>
        <w:t>score', linewidth=2)</w:t>
      </w:r>
      <w:r>
        <w:br/>
        <w:t xml:space="preserve">    sns.kdeplot(results[col + '_capped_percentile'], label='Percentile', linewidth=2)</w:t>
      </w:r>
      <w:r>
        <w:br/>
        <w:t xml:space="preserve">    sns.kdeplot(results[col + '_capped_iqr'], label='IQR', linewidth=2)</w:t>
      </w:r>
      <w:r>
        <w:br/>
        <w:t xml:space="preserve">    plt.title(f'{col}: hustota pred/po capovaní')</w:t>
      </w:r>
      <w:r>
        <w:br/>
        <w:t xml:space="preserve">    plt.legend()</w:t>
      </w:r>
      <w:r>
        <w:br/>
        <w:t xml:space="preserve">    plt.sh</w:t>
      </w:r>
      <w:r>
        <w:t>ow()</w:t>
      </w:r>
      <w:r>
        <w:br/>
      </w:r>
      <w:r>
        <w:br/>
        <w:t>def box_compare(col):</w:t>
      </w:r>
      <w:r>
        <w:br/>
        <w:t xml:space="preserve">    melted = results[[</w:t>
      </w:r>
      <w:r>
        <w:br/>
      </w:r>
      <w:r>
        <w:lastRenderedPageBreak/>
        <w:t xml:space="preserve">        col,</w:t>
      </w:r>
      <w:r>
        <w:br/>
        <w:t xml:space="preserve">        col + '_capped_zscore',</w:t>
      </w:r>
      <w:r>
        <w:br/>
        <w:t xml:space="preserve">        col + '_capped_percentile',</w:t>
      </w:r>
      <w:r>
        <w:br/>
        <w:t xml:space="preserve">        col + '_capped_iqr'</w:t>
      </w:r>
      <w:r>
        <w:br/>
        <w:t xml:space="preserve">    ]].melt(var_name='Method', value_name=col)</w:t>
      </w:r>
      <w:r>
        <w:br/>
        <w:t xml:space="preserve">    plt.figure(figsize=(12,5))</w:t>
      </w:r>
      <w:r>
        <w:br/>
        <w:t xml:space="preserve">    sns.boxplot(da</w:t>
      </w:r>
      <w:r>
        <w:t>ta=melted, x='Method', y=col)</w:t>
      </w:r>
      <w:r>
        <w:br/>
        <w:t xml:space="preserve">    plt.title(f'{col}: boxplot porovnanie')</w:t>
      </w:r>
      <w:r>
        <w:br/>
        <w:t xml:space="preserve">    plt.xticks(rotation=15)</w:t>
      </w:r>
      <w:r>
        <w:br/>
        <w:t xml:space="preserve">    plt.show()</w:t>
      </w:r>
      <w:r>
        <w:br/>
      </w:r>
      <w:r>
        <w:br/>
        <w:t>kde_compare('trestbps')</w:t>
      </w:r>
      <w:r>
        <w:br/>
        <w:t>box_compare('trestbps')</w:t>
      </w:r>
      <w:r>
        <w:br/>
        <w:t>kde_compare('chol')</w:t>
      </w:r>
      <w:r>
        <w:br/>
        <w:t>box_compare('chol')</w:t>
      </w:r>
    </w:p>
    <w:p w:rsidR="00E45A91" w:rsidRDefault="00C64622">
      <w:pPr>
        <w:pStyle w:val="slovanzoznam"/>
      </w:pPr>
      <w:r>
        <w:t>KROK 6 – Krátky záver do Wordu (3–5 viet):</w:t>
      </w:r>
    </w:p>
    <w:p w:rsidR="00E45A91" w:rsidRDefault="00C64622">
      <w:r>
        <w:t>• Koľko</w:t>
      </w:r>
      <w:r>
        <w:t xml:space="preserve"> a aké veľké odľahlé hodnoty sme videli v trestbps a chol?</w:t>
      </w:r>
      <w:r>
        <w:br/>
        <w:t>• Ktorá metóda capovania pôsobila najrozumnejšie (podľa grafov)?</w:t>
      </w:r>
      <w:r>
        <w:br/>
        <w:t>• Ako sa zmenila medián/rozptyl po capovaní?</w:t>
      </w:r>
      <w:r>
        <w:br/>
        <w:t>• Ako by si tieto upravené dáta použil ďalej (napr. jednoduchý model)?</w:t>
      </w:r>
    </w:p>
    <w:p w:rsidR="00E45A91" w:rsidRDefault="00C64622">
      <w:pPr>
        <w:pStyle w:val="Nadpis2"/>
      </w:pPr>
      <w:r>
        <w:t>📝</w:t>
      </w:r>
      <w:r>
        <w:t xml:space="preserve"> Čo odovzdať</w:t>
      </w:r>
    </w:p>
    <w:p w:rsidR="00E45A91" w:rsidRDefault="00C64622">
      <w:r>
        <w:t>1</w:t>
      </w:r>
      <w:r>
        <w:t>) Word dokument: Úvod (1 odstavec o datasete), Postup (stručne), Grafy (printscreen), Záver (3–5 viet).</w:t>
      </w:r>
      <w:r>
        <w:br/>
        <w:t>2) .py alebo .ipynb súbor s kódom.</w:t>
      </w:r>
    </w:p>
    <w:p w:rsidR="00E45A91" w:rsidRDefault="00C64622">
      <w:pPr>
        <w:pStyle w:val="Nadpis2"/>
      </w:pPr>
      <w:r>
        <w:t>💡</w:t>
      </w:r>
      <w:r>
        <w:t xml:space="preserve"> Tipy a časté chyby</w:t>
      </w:r>
    </w:p>
    <w:p w:rsidR="00E45A91" w:rsidRDefault="00C64622">
      <w:r>
        <w:t>• Cestu k súboru píš relatívne: 'heart.csv'. Absolútne cesty typu C:\Users\... často zlyhávajú.</w:t>
      </w:r>
      <w:r>
        <w:br/>
        <w:t>• Ak neexistujú stĺpce 'trestbps' alebo 'chol', skontroluj názvy (print(df.columns)).</w:t>
      </w:r>
      <w:r>
        <w:br/>
        <w:t>• Ak grafy nevidia, skontroluj, či kód dobehol bez chyby.</w:t>
      </w:r>
    </w:p>
    <w:sectPr w:rsidR="00E45A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lovanzo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lovanzo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Zo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Zo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E910B92C"/>
    <w:lvl w:ilvl="0">
      <w:start w:val="1"/>
      <w:numFmt w:val="decimal"/>
      <w:pStyle w:val="slovanzo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Zo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27E01"/>
    <w:rsid w:val="0015074B"/>
    <w:rsid w:val="0029639D"/>
    <w:rsid w:val="00326F90"/>
    <w:rsid w:val="008A7125"/>
    <w:rsid w:val="00AA1D8D"/>
    <w:rsid w:val="00B47730"/>
    <w:rsid w:val="00C64622"/>
    <w:rsid w:val="00CA61A7"/>
    <w:rsid w:val="00CB0664"/>
    <w:rsid w:val="00E45A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25F4D8"/>
  <w14:defaultImageDpi w14:val="300"/>
  <w15:docId w15:val="{69278157-C9BA-4923-962F-B0E0107A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FC693F"/>
    <w:rPr>
      <w:rFonts w:ascii="Calibri" w:hAnsi="Calibri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18BF"/>
  </w:style>
  <w:style w:type="paragraph" w:styleId="Pta">
    <w:name w:val="footer"/>
    <w:basedOn w:val="Normlny"/>
    <w:link w:val="Pta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18BF"/>
  </w:style>
  <w:style w:type="paragraph" w:styleId="Bezriadkovania">
    <w:name w:val="No Spacing"/>
    <w:uiPriority w:val="1"/>
    <w:qFormat/>
    <w:rsid w:val="00FC693F"/>
    <w:pPr>
      <w:spacing w:after="0" w:line="240" w:lineRule="auto"/>
    </w:pPr>
  </w:style>
  <w:style w:type="character" w:customStyle="1" w:styleId="Nadpis1Char">
    <w:name w:val="Nadpis 1 Char"/>
    <w:basedOn w:val="Predvolenpsmoodseku"/>
    <w:link w:val="Nadpis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Predvolenpsmoodseku"/>
    <w:link w:val="Nadpis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zov">
    <w:name w:val="Title"/>
    <w:basedOn w:val="Normlny"/>
    <w:next w:val="Normlny"/>
    <w:link w:val="Nzov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Odsekzoznamu">
    <w:name w:val="List Paragraph"/>
    <w:basedOn w:val="Normlny"/>
    <w:uiPriority w:val="34"/>
    <w:qFormat/>
    <w:rsid w:val="00FC693F"/>
    <w:pPr>
      <w:ind w:left="720"/>
      <w:contextualSpacing/>
    </w:pPr>
  </w:style>
  <w:style w:type="paragraph" w:styleId="Zkladntext">
    <w:name w:val="Body Text"/>
    <w:basedOn w:val="Normlny"/>
    <w:link w:val="ZkladntextChar"/>
    <w:uiPriority w:val="99"/>
    <w:unhideWhenUsed/>
    <w:rsid w:val="00AA1D8D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rsid w:val="00AA1D8D"/>
  </w:style>
  <w:style w:type="paragraph" w:styleId="Zkladntext2">
    <w:name w:val="Body Text 2"/>
    <w:basedOn w:val="Normlny"/>
    <w:link w:val="Zkladntext2Char"/>
    <w:uiPriority w:val="99"/>
    <w:unhideWhenUsed/>
    <w:rsid w:val="00AA1D8D"/>
    <w:pPr>
      <w:spacing w:after="120" w:line="480" w:lineRule="auto"/>
    </w:pPr>
  </w:style>
  <w:style w:type="character" w:customStyle="1" w:styleId="Zkladntext2Char">
    <w:name w:val="Základný text 2 Char"/>
    <w:basedOn w:val="Predvolenpsmoodseku"/>
    <w:link w:val="Zkladntext2"/>
    <w:uiPriority w:val="99"/>
    <w:rsid w:val="00AA1D8D"/>
  </w:style>
  <w:style w:type="paragraph" w:styleId="Zkladntext3">
    <w:name w:val="Body Text 3"/>
    <w:basedOn w:val="Normlny"/>
    <w:link w:val="Zkladn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rsid w:val="00AA1D8D"/>
    <w:rPr>
      <w:sz w:val="16"/>
      <w:szCs w:val="16"/>
    </w:rPr>
  </w:style>
  <w:style w:type="paragraph" w:styleId="Zoznam">
    <w:name w:val="List"/>
    <w:basedOn w:val="Normlny"/>
    <w:uiPriority w:val="99"/>
    <w:unhideWhenUsed/>
    <w:rsid w:val="00AA1D8D"/>
    <w:pPr>
      <w:ind w:left="360" w:hanging="360"/>
      <w:contextualSpacing/>
    </w:pPr>
  </w:style>
  <w:style w:type="paragraph" w:styleId="Zoznam2">
    <w:name w:val="List 2"/>
    <w:basedOn w:val="Normlny"/>
    <w:uiPriority w:val="99"/>
    <w:unhideWhenUsed/>
    <w:rsid w:val="00326F90"/>
    <w:pPr>
      <w:ind w:left="720" w:hanging="360"/>
      <w:contextualSpacing/>
    </w:pPr>
  </w:style>
  <w:style w:type="paragraph" w:styleId="Zoznam3">
    <w:name w:val="List 3"/>
    <w:basedOn w:val="Normlny"/>
    <w:uiPriority w:val="99"/>
    <w:unhideWhenUsed/>
    <w:rsid w:val="00326F90"/>
    <w:pPr>
      <w:ind w:left="1080" w:hanging="360"/>
      <w:contextualSpacing/>
    </w:pPr>
  </w:style>
  <w:style w:type="paragraph" w:styleId="Zoznamsodrkami">
    <w:name w:val="List Bullet"/>
    <w:basedOn w:val="Normlny"/>
    <w:uiPriority w:val="99"/>
    <w:unhideWhenUsed/>
    <w:rsid w:val="00326F90"/>
    <w:pPr>
      <w:numPr>
        <w:numId w:val="1"/>
      </w:numPr>
      <w:contextualSpacing/>
    </w:pPr>
  </w:style>
  <w:style w:type="paragraph" w:styleId="Zoznamsodrkami2">
    <w:name w:val="List Bullet 2"/>
    <w:basedOn w:val="Normlny"/>
    <w:uiPriority w:val="99"/>
    <w:unhideWhenUsed/>
    <w:rsid w:val="00326F90"/>
    <w:pPr>
      <w:numPr>
        <w:numId w:val="2"/>
      </w:numPr>
      <w:contextualSpacing/>
    </w:pPr>
  </w:style>
  <w:style w:type="paragraph" w:styleId="Zoznamsodrkami3">
    <w:name w:val="List Bullet 3"/>
    <w:basedOn w:val="Normlny"/>
    <w:uiPriority w:val="99"/>
    <w:unhideWhenUsed/>
    <w:rsid w:val="00326F90"/>
    <w:pPr>
      <w:numPr>
        <w:numId w:val="3"/>
      </w:numPr>
      <w:contextualSpacing/>
    </w:pPr>
  </w:style>
  <w:style w:type="paragraph" w:styleId="slovanzoznam">
    <w:name w:val="List Number"/>
    <w:basedOn w:val="Normlny"/>
    <w:uiPriority w:val="99"/>
    <w:unhideWhenUsed/>
    <w:rsid w:val="00326F90"/>
    <w:pPr>
      <w:numPr>
        <w:numId w:val="5"/>
      </w:numPr>
      <w:contextualSpacing/>
    </w:pPr>
  </w:style>
  <w:style w:type="paragraph" w:styleId="slovanzoznam2">
    <w:name w:val="List Number 2"/>
    <w:basedOn w:val="Normlny"/>
    <w:uiPriority w:val="99"/>
    <w:unhideWhenUsed/>
    <w:rsid w:val="0029639D"/>
    <w:pPr>
      <w:numPr>
        <w:numId w:val="6"/>
      </w:numPr>
      <w:contextualSpacing/>
    </w:pPr>
  </w:style>
  <w:style w:type="paragraph" w:styleId="slovanzoznam3">
    <w:name w:val="List Number 3"/>
    <w:basedOn w:val="Normlny"/>
    <w:uiPriority w:val="99"/>
    <w:unhideWhenUsed/>
    <w:rsid w:val="0029639D"/>
    <w:pPr>
      <w:numPr>
        <w:numId w:val="7"/>
      </w:numPr>
      <w:contextualSpacing/>
    </w:pPr>
  </w:style>
  <w:style w:type="paragraph" w:styleId="Pokraovaniezoznamu">
    <w:name w:val="List Continue"/>
    <w:basedOn w:val="Normlny"/>
    <w:uiPriority w:val="99"/>
    <w:unhideWhenUsed/>
    <w:rsid w:val="0029639D"/>
    <w:pPr>
      <w:spacing w:after="120"/>
      <w:ind w:left="360"/>
      <w:contextualSpacing/>
    </w:pPr>
  </w:style>
  <w:style w:type="paragraph" w:styleId="Pokraovaniezoznamu2">
    <w:name w:val="List Continue 2"/>
    <w:basedOn w:val="Normlny"/>
    <w:uiPriority w:val="99"/>
    <w:unhideWhenUsed/>
    <w:rsid w:val="0029639D"/>
    <w:pPr>
      <w:spacing w:after="120"/>
      <w:ind w:left="720"/>
      <w:contextualSpacing/>
    </w:pPr>
  </w:style>
  <w:style w:type="paragraph" w:styleId="Pokraovaniezoznamu3">
    <w:name w:val="List Continue 3"/>
    <w:basedOn w:val="Normlny"/>
    <w:uiPriority w:val="99"/>
    <w:unhideWhenUsed/>
    <w:rsid w:val="0029639D"/>
    <w:pPr>
      <w:spacing w:after="120"/>
      <w:ind w:left="1080"/>
      <w:contextualSpacing/>
    </w:pPr>
  </w:style>
  <w:style w:type="paragraph" w:styleId="Textmakra">
    <w:name w:val="macro"/>
    <w:link w:val="Textmakra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makraChar">
    <w:name w:val="Text makra Char"/>
    <w:basedOn w:val="Predvolenpsmoodseku"/>
    <w:link w:val="Textmakra"/>
    <w:uiPriority w:val="99"/>
    <w:rsid w:val="0029639D"/>
    <w:rPr>
      <w:rFonts w:ascii="Courier" w:hAnsi="Courier"/>
      <w:sz w:val="20"/>
      <w:szCs w:val="20"/>
    </w:rPr>
  </w:style>
  <w:style w:type="paragraph" w:styleId="Citcia">
    <w:name w:val="Quote"/>
    <w:basedOn w:val="Normlny"/>
    <w:next w:val="Normlny"/>
    <w:link w:val="CitciaChar"/>
    <w:uiPriority w:val="29"/>
    <w:qFormat/>
    <w:rsid w:val="00FC693F"/>
    <w:rPr>
      <w:i/>
      <w:iCs/>
      <w:color w:val="000000" w:themeColor="text1"/>
    </w:rPr>
  </w:style>
  <w:style w:type="character" w:customStyle="1" w:styleId="CitciaChar">
    <w:name w:val="Citácia Char"/>
    <w:basedOn w:val="Predvolenpsmoodseku"/>
    <w:link w:val="Citcia"/>
    <w:uiPriority w:val="29"/>
    <w:rsid w:val="00FC693F"/>
    <w:rPr>
      <w:i/>
      <w:iCs/>
      <w:color w:val="000000" w:themeColor="text1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iln">
    <w:name w:val="Strong"/>
    <w:basedOn w:val="Predvolenpsmoodseku"/>
    <w:uiPriority w:val="22"/>
    <w:qFormat/>
    <w:rsid w:val="00FC693F"/>
    <w:rPr>
      <w:b/>
      <w:bCs/>
    </w:rPr>
  </w:style>
  <w:style w:type="character" w:styleId="Zvraznenie">
    <w:name w:val="Emphasis"/>
    <w:basedOn w:val="Predvolenpsmoodseku"/>
    <w:uiPriority w:val="20"/>
    <w:qFormat/>
    <w:rsid w:val="00FC693F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FC693F"/>
    <w:rPr>
      <w:b/>
      <w:bCs/>
      <w:i/>
      <w:iCs/>
      <w:color w:val="4F81BD" w:themeColor="accent1"/>
    </w:rPr>
  </w:style>
  <w:style w:type="character" w:styleId="Jemnzvraznenie">
    <w:name w:val="Subtle Emphasis"/>
    <w:basedOn w:val="Predvolenpsmoodseku"/>
    <w:uiPriority w:val="19"/>
    <w:qFormat/>
    <w:rsid w:val="00FC693F"/>
    <w:rPr>
      <w:i/>
      <w:iCs/>
      <w:color w:val="808080" w:themeColor="text1" w:themeTint="7F"/>
    </w:rPr>
  </w:style>
  <w:style w:type="character" w:styleId="Intenzvnezvraznenie">
    <w:name w:val="Intense Emphasis"/>
    <w:basedOn w:val="Predvolenpsmoodseku"/>
    <w:uiPriority w:val="21"/>
    <w:qFormat/>
    <w:rsid w:val="00FC693F"/>
    <w:rPr>
      <w:b/>
      <w:bCs/>
      <w:i/>
      <w:iCs/>
      <w:color w:val="4F81BD" w:themeColor="accent1"/>
    </w:rPr>
  </w:style>
  <w:style w:type="character" w:styleId="Jemnodkaz">
    <w:name w:val="Subtle Reference"/>
    <w:basedOn w:val="Predvolenpsmoodseku"/>
    <w:uiPriority w:val="31"/>
    <w:qFormat/>
    <w:rsid w:val="00FC693F"/>
    <w:rPr>
      <w:smallCaps/>
      <w:color w:val="C0504D" w:themeColor="accent2"/>
      <w:u w:val="single"/>
    </w:rPr>
  </w:style>
  <w:style w:type="character" w:styleId="Intenzvnyodkaz">
    <w:name w:val="Intense Reference"/>
    <w:basedOn w:val="Predvolenpsmoodsek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Nzovknihy">
    <w:name w:val="Book Title"/>
    <w:basedOn w:val="Predvolenpsmoodseku"/>
    <w:uiPriority w:val="33"/>
    <w:qFormat/>
    <w:rsid w:val="00FC693F"/>
    <w:rPr>
      <w:b/>
      <w:b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FC693F"/>
    <w:pPr>
      <w:outlineLvl w:val="9"/>
    </w:pPr>
  </w:style>
  <w:style w:type="table" w:styleId="Mriekatabuky">
    <w:name w:val="Table Grid"/>
    <w:basedOn w:val="Normlnatabuka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vetlpodfarbenie">
    <w:name w:val="Light Shading"/>
    <w:basedOn w:val="Normlnatabuka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vetlpodfarbeniezvraznenie1">
    <w:name w:val="Light Shading Accent 1"/>
    <w:basedOn w:val="Normlnatabuka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vetlpodfarbeniezvraznenie2">
    <w:name w:val="Light Shading Accent 2"/>
    <w:basedOn w:val="Normlnatabuka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vetlpodfarbeniezvraznenie3">
    <w:name w:val="Light Shading Accent 3"/>
    <w:basedOn w:val="Normlnatabuka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vetlpodfarbeniezvraznenie4">
    <w:name w:val="Light Shading Accent 4"/>
    <w:basedOn w:val="Normlnatabuka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vetlpodfarbeniezvraznenie5">
    <w:name w:val="Light Shading Accent 5"/>
    <w:basedOn w:val="Normlnatabuka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vetlpodfarbeniezvraznenie6">
    <w:name w:val="Light Shading Accent 6"/>
    <w:basedOn w:val="Normlnatabuka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vetlzoznam">
    <w:name w:val="Light List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vetlzoznamzvraznenie1">
    <w:name w:val="Light List Accent 1"/>
    <w:basedOn w:val="Normlnatabuka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vetlzoznamzvraznenie2">
    <w:name w:val="Light List Accent 2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Svetlzoznamzvraznenie3">
    <w:name w:val="Light List Accent 3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vetlzoznamzvraznenie4">
    <w:name w:val="Light List Accent 4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vetlzoznamzvraznenie5">
    <w:name w:val="Light List Accent 5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vetlzoznamzvraznenie6">
    <w:name w:val="Light List Accent 6"/>
    <w:basedOn w:val="Normlnatabuka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vetlmrieka">
    <w:name w:val="Light Grid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vetlmriekazvraznenie1">
    <w:name w:val="Light Grid Accent 1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vetlmriekazvraznenie2">
    <w:name w:val="Light Grid Accent 2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Svetlmriekazvraznenie3">
    <w:name w:val="Light Grid Accent 3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vetlmriekazvraznenie4">
    <w:name w:val="Light Grid Accent 4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Svetlmriekazvraznenie5">
    <w:name w:val="Light Grid Accent 5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vetlmriekazvraznenie6">
    <w:name w:val="Light Grid Accent 6"/>
    <w:basedOn w:val="Normlnatabuka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trednpodfarbenie1">
    <w:name w:val="Medium Shading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1">
    <w:name w:val="Medium Shading 1 Accent 1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2">
    <w:name w:val="Medium Shading 1 Accent 2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3">
    <w:name w:val="Medium Shading 1 Accent 3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4">
    <w:name w:val="Medium Shading 1 Accent 4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1zvraznenie5">
    <w:name w:val="Medium Shading 1 Accent 5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Farebnpodfarbenie1zvraznenie6">
    <w:name w:val="Medium Shading 1 Accent 6"/>
    <w:basedOn w:val="Normlnatabuka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trednpodfarbenie2">
    <w:name w:val="Medium Shading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1">
    <w:name w:val="Medium Shading 2 Accent 1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2">
    <w:name w:val="Medium Shading 2 Accent 2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3">
    <w:name w:val="Medium Shading 2 Accent 3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4">
    <w:name w:val="Medium Shading 2 Accent 4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podfarbenie2zvraznenie5">
    <w:name w:val="Medium Shading 2 Accent 5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Farebnpodfarbenie2zvraznenie6">
    <w:name w:val="Medium Shading 2 Accent 6"/>
    <w:basedOn w:val="Normlnatabuka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trednzoznam1">
    <w:name w:val="Medium Lis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Strednzoznam1zvraznenie1">
    <w:name w:val="Medium List 1 Accent 1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Strednzoznam1zvraznenie2">
    <w:name w:val="Medium List 1 Accent 2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Strednzoznam1zvraznenie3">
    <w:name w:val="Medium List 1 Accent 3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Strednzoznam1zvraznenie4">
    <w:name w:val="Medium List 1 Accent 4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Strednzoznam1zvraznenie5">
    <w:name w:val="Medium List 1 Accent 5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trednzoznam1zvraznenie6">
    <w:name w:val="Medium List 1 Accent 6"/>
    <w:basedOn w:val="Normlnatabuka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Strednzoznam2">
    <w:name w:val="Medium Lis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1">
    <w:name w:val="Medium List 2 Accent 1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2">
    <w:name w:val="Medium List 2 Accent 2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3">
    <w:name w:val="Medium List 2 Accent 3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4">
    <w:name w:val="Medium List 2 Accent 4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5">
    <w:name w:val="Medium List 2 Accent 5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zoznam2zvraznenie6">
    <w:name w:val="Medium List 2 Accent 6"/>
    <w:basedOn w:val="Normlnatabuka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trednmrieka1">
    <w:name w:val="Medium Grid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trednmrieka1zvraznenie1">
    <w:name w:val="Medium Grid 1 Accent 1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trednmrieka1zvraznenie2">
    <w:name w:val="Medium Grid 1 Accent 2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Strednmrieka1zvraznenie3">
    <w:name w:val="Medium Grid 1 Accent 3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trednmrieka1zvraznenie4">
    <w:name w:val="Medium Grid 1 Accent 4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Strednmrieka1zvraznenie5">
    <w:name w:val="Medium Grid 1 Accent 5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Strednmrieka1zvraznenie6">
    <w:name w:val="Medium Grid 1 Accent 6"/>
    <w:basedOn w:val="Normlnatabuka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Strednmrieka2">
    <w:name w:val="Medium Grid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1">
    <w:name w:val="Medium Grid 2 Accent 1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2">
    <w:name w:val="Medium Grid 2 Accent 2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3">
    <w:name w:val="Medium Grid 2 Accent 3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4">
    <w:name w:val="Medium Grid 2 Accent 4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5">
    <w:name w:val="Medium Grid 2 Accent 5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2zvraznenie6">
    <w:name w:val="Medium Grid 2 Accent 6"/>
    <w:basedOn w:val="Normlnatabuka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3">
    <w:name w:val="Medium Grid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Strednmrieka3zvraznenie1">
    <w:name w:val="Medium Grid 3 Accent 1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Strednmrieka3zvraznenie2">
    <w:name w:val="Medium Grid 3 Accent 2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Strednmrieka3zvraznenie3">
    <w:name w:val="Medium Grid 3 Accent 3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Strednmrieka3zvraznenie4">
    <w:name w:val="Medium Grid 3 Accent 4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Strednmrieka3zvraznenie5">
    <w:name w:val="Medium Grid 3 Accent 5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Strednmrieka3zvraznenie6">
    <w:name w:val="Medium Grid 3 Accent 6"/>
    <w:basedOn w:val="Normlnatabuka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Tmavzoznam">
    <w:name w:val="Dark List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mavzoznamzvraznenie1">
    <w:name w:val="Dark List Accent 1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Tmavzoznamzvraznenie2">
    <w:name w:val="Dark List Accent 2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Tmavzoznamzvraznenie3">
    <w:name w:val="Dark List Accent 3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Tmavzoznamzvraznenie4">
    <w:name w:val="Dark List Accent 4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Tmavzoznamzvraznenie5">
    <w:name w:val="Dark List Accent 5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Tmavzoznamzvraznenie6">
    <w:name w:val="Dark List Accent 6"/>
    <w:basedOn w:val="Normlnatabuka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ebnpodfarbenie">
    <w:name w:val="Colorful Shading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1">
    <w:name w:val="Colorful Shading Accent 1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2">
    <w:name w:val="Colorful Shading Accent 2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3">
    <w:name w:val="Colorful Shading Accent 3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podfarbeniezvraznenie4">
    <w:name w:val="Colorful Shading Accent 4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5">
    <w:name w:val="Colorful Shading Accent 5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podfarbeniezvraznenie6">
    <w:name w:val="Colorful Shading Accent 6"/>
    <w:basedOn w:val="Normlnatabuka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ebnzoznam">
    <w:name w:val="Colorful List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ebnzoznamzvraznenie1">
    <w:name w:val="Colorful List Accent 1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ebnzoznamzvraznenie2">
    <w:name w:val="Colorful List Accent 2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ebnzoznamzvraznenie3">
    <w:name w:val="Colorful List Accent 3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ebnzoznamzvraznenie4">
    <w:name w:val="Colorful List Accent 4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ebnzoznamzvraznenie5">
    <w:name w:val="Colorful List Accent 5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ebnzoznamzvraznenie6">
    <w:name w:val="Colorful List Accent 6"/>
    <w:basedOn w:val="Normlnatabuka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ebnmrieka">
    <w:name w:val="Colorful Grid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ebnmriekazvraznenie1">
    <w:name w:val="Colorful Grid Accent 1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ebnmriekazvraznenie2">
    <w:name w:val="Colorful Grid Accent 2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ebnmriekazvraznenie3">
    <w:name w:val="Colorful Grid Accent 3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ebnmriekazvraznenie4">
    <w:name w:val="Colorful Grid Accent 4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ebnmriekazvraznenie5">
    <w:name w:val="Colorful Grid Accent 5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ebnmriekazvraznenie6">
    <w:name w:val="Colorful Grid Accent 6"/>
    <w:basedOn w:val="Normlnatabuka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FF3BAA7-504B-4ED6-9D6D-EC3A94E86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4474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Ziak</cp:lastModifiedBy>
  <cp:revision>2</cp:revision>
  <dcterms:created xsi:type="dcterms:W3CDTF">2025-09-16T10:29:00Z</dcterms:created>
  <dcterms:modified xsi:type="dcterms:W3CDTF">2025-09-16T10:29:00Z</dcterms:modified>
  <cp:category/>
</cp:coreProperties>
</file>